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082A8" w14:textId="77777777" w:rsidR="00AA054F" w:rsidRDefault="00000000">
      <w:pPr>
        <w:pStyle w:val="Title"/>
      </w:pPr>
      <w:r>
        <w:t>InsureCast</w:t>
      </w:r>
    </w:p>
    <w:p w14:paraId="30A154F4" w14:textId="77777777" w:rsidR="00AA054F" w:rsidRDefault="00000000">
      <w:r>
        <w:t>🎯 Objective: Predict insurance charges using machine learning</w:t>
      </w:r>
    </w:p>
    <w:p w14:paraId="3844DA06" w14:textId="77777777" w:rsidR="00AA054F" w:rsidRDefault="00000000">
      <w:pPr>
        <w:pStyle w:val="Heading1"/>
      </w:pPr>
      <w:r>
        <w:t>1️⃣ Problem Statement</w:t>
      </w:r>
    </w:p>
    <w:p w14:paraId="446CF9A9" w14:textId="77777777" w:rsidR="00AA054F" w:rsidRDefault="00000000">
      <w:r>
        <w:t>A client wants to predict insurance charges based on several personal and lifestyle parameters.</w:t>
      </w:r>
      <w:r>
        <w:br/>
        <w:t>As a data scientist, your goal is to:</w:t>
      </w:r>
      <w:r>
        <w:br/>
        <w:t>- Build a machine learning model</w:t>
      </w:r>
      <w:r>
        <w:br/>
        <w:t>- Ensure high prediction accuracy using the R² score</w:t>
      </w:r>
      <w:r>
        <w:br/>
        <w:t>- Choose and justify the best performing model</w:t>
      </w:r>
    </w:p>
    <w:p w14:paraId="23B2AE4D" w14:textId="77777777" w:rsidR="00AA054F" w:rsidRDefault="00000000">
      <w:pPr>
        <w:pStyle w:val="Heading1"/>
      </w:pPr>
      <w:r>
        <w:t>2️⃣ Problem Type Breakdown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A054F" w14:paraId="31DBB76B" w14:textId="77777777">
        <w:tc>
          <w:tcPr>
            <w:tcW w:w="4320" w:type="dxa"/>
          </w:tcPr>
          <w:p w14:paraId="18D574A6" w14:textId="77777777" w:rsidR="00AA054F" w:rsidRDefault="00000000">
            <w:r>
              <w:t>Stage</w:t>
            </w:r>
          </w:p>
        </w:tc>
        <w:tc>
          <w:tcPr>
            <w:tcW w:w="4320" w:type="dxa"/>
          </w:tcPr>
          <w:p w14:paraId="4FE8D261" w14:textId="77777777" w:rsidR="00AA054F" w:rsidRDefault="00000000">
            <w:r>
              <w:t>Explanation</w:t>
            </w:r>
          </w:p>
        </w:tc>
      </w:tr>
      <w:tr w:rsidR="00AA054F" w14:paraId="4D4E78F9" w14:textId="77777777">
        <w:tc>
          <w:tcPr>
            <w:tcW w:w="4320" w:type="dxa"/>
          </w:tcPr>
          <w:p w14:paraId="55185817" w14:textId="77777777" w:rsidR="00AA054F" w:rsidRDefault="00000000">
            <w:r>
              <w:t>Stage 1</w:t>
            </w:r>
          </w:p>
        </w:tc>
        <w:tc>
          <w:tcPr>
            <w:tcW w:w="4320" w:type="dxa"/>
          </w:tcPr>
          <w:p w14:paraId="21F84A7E" w14:textId="77777777" w:rsidR="00AA054F" w:rsidRDefault="00000000">
            <w:r>
              <w:t>Domain: Machine Learning (input = numbers)</w:t>
            </w:r>
          </w:p>
        </w:tc>
      </w:tr>
      <w:tr w:rsidR="00AA054F" w14:paraId="3B7AC484" w14:textId="77777777">
        <w:tc>
          <w:tcPr>
            <w:tcW w:w="4320" w:type="dxa"/>
          </w:tcPr>
          <w:p w14:paraId="5683C0F2" w14:textId="77777777" w:rsidR="00AA054F" w:rsidRDefault="00000000">
            <w:r>
              <w:t>Stage 2</w:t>
            </w:r>
          </w:p>
        </w:tc>
        <w:tc>
          <w:tcPr>
            <w:tcW w:w="4320" w:type="dxa"/>
          </w:tcPr>
          <w:p w14:paraId="178DF19D" w14:textId="77777777" w:rsidR="00AA054F" w:rsidRDefault="00000000">
            <w:r>
              <w:t>Learning Type: Supervised Learning (input + output available)</w:t>
            </w:r>
          </w:p>
        </w:tc>
      </w:tr>
      <w:tr w:rsidR="00AA054F" w14:paraId="7C7DF11F" w14:textId="77777777">
        <w:tc>
          <w:tcPr>
            <w:tcW w:w="4320" w:type="dxa"/>
          </w:tcPr>
          <w:p w14:paraId="6FD1C36F" w14:textId="77777777" w:rsidR="00AA054F" w:rsidRDefault="00000000">
            <w:r>
              <w:t>Stage 3</w:t>
            </w:r>
          </w:p>
        </w:tc>
        <w:tc>
          <w:tcPr>
            <w:tcW w:w="4320" w:type="dxa"/>
          </w:tcPr>
          <w:p w14:paraId="5D435E1A" w14:textId="77777777" w:rsidR="00AA054F" w:rsidRDefault="00000000">
            <w:r>
              <w:t>Output: Numeric → Regression Problem</w:t>
            </w:r>
          </w:p>
        </w:tc>
      </w:tr>
    </w:tbl>
    <w:p w14:paraId="06981EC3" w14:textId="77777777" w:rsidR="00AA054F" w:rsidRDefault="00000000">
      <w:pPr>
        <w:pStyle w:val="Heading1"/>
      </w:pPr>
      <w:r>
        <w:t>3️⃣ Dataset Information</w:t>
      </w:r>
    </w:p>
    <w:p w14:paraId="14E0D2EB" w14:textId="77777777" w:rsidR="00AA054F" w:rsidRDefault="00000000">
      <w:r>
        <w:t>- Total Rows: 1338</w:t>
      </w:r>
      <w:r>
        <w:br/>
        <w:t>- Total Columns: 6</w:t>
      </w:r>
      <w:r>
        <w:br/>
        <w:t>- Target Variable: charges</w:t>
      </w:r>
      <w:r>
        <w:br/>
        <w:t>- Features Include: age, sex, bmi, children, smoker, region</w:t>
      </w:r>
    </w:p>
    <w:p w14:paraId="10083E11" w14:textId="77777777" w:rsidR="00AA054F" w:rsidRDefault="00000000">
      <w:pPr>
        <w:pStyle w:val="Heading1"/>
      </w:pPr>
      <w:r>
        <w:t>4️⃣ Data Preprocessing</w:t>
      </w:r>
    </w:p>
    <w:p w14:paraId="2741CA99" w14:textId="77777777" w:rsidR="00AA054F" w:rsidRDefault="00000000">
      <w:r>
        <w:t>🔄 One-Hot Encoding for Categorical Columns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A054F" w14:paraId="09646365" w14:textId="77777777">
        <w:tc>
          <w:tcPr>
            <w:tcW w:w="2880" w:type="dxa"/>
          </w:tcPr>
          <w:p w14:paraId="220620CE" w14:textId="77777777" w:rsidR="00AA054F" w:rsidRDefault="00000000">
            <w:r>
              <w:t>Categorical Column</w:t>
            </w:r>
          </w:p>
        </w:tc>
        <w:tc>
          <w:tcPr>
            <w:tcW w:w="2880" w:type="dxa"/>
          </w:tcPr>
          <w:p w14:paraId="602554C7" w14:textId="77777777" w:rsidR="00AA054F" w:rsidRDefault="00000000">
            <w:r>
              <w:t>Values</w:t>
            </w:r>
          </w:p>
        </w:tc>
        <w:tc>
          <w:tcPr>
            <w:tcW w:w="2880" w:type="dxa"/>
          </w:tcPr>
          <w:p w14:paraId="13323D3F" w14:textId="77777777" w:rsidR="00AA054F" w:rsidRDefault="00000000">
            <w:r>
              <w:t>Action</w:t>
            </w:r>
          </w:p>
        </w:tc>
      </w:tr>
      <w:tr w:rsidR="00AA054F" w14:paraId="5532190E" w14:textId="77777777">
        <w:tc>
          <w:tcPr>
            <w:tcW w:w="2880" w:type="dxa"/>
          </w:tcPr>
          <w:p w14:paraId="6B45D46F" w14:textId="77777777" w:rsidR="00AA054F" w:rsidRDefault="00000000">
            <w:r>
              <w:t>sex</w:t>
            </w:r>
          </w:p>
        </w:tc>
        <w:tc>
          <w:tcPr>
            <w:tcW w:w="2880" w:type="dxa"/>
          </w:tcPr>
          <w:p w14:paraId="70F38FBF" w14:textId="77777777" w:rsidR="00AA054F" w:rsidRDefault="00000000">
            <w:r>
              <w:t>male, female</w:t>
            </w:r>
          </w:p>
        </w:tc>
        <w:tc>
          <w:tcPr>
            <w:tcW w:w="2880" w:type="dxa"/>
          </w:tcPr>
          <w:p w14:paraId="4ADE821B" w14:textId="77777777" w:rsidR="00AA054F" w:rsidRDefault="00000000">
            <w:r>
              <w:t>→ sex_male, sex_female</w:t>
            </w:r>
          </w:p>
        </w:tc>
      </w:tr>
      <w:tr w:rsidR="00AA054F" w14:paraId="6974C69E" w14:textId="77777777">
        <w:tc>
          <w:tcPr>
            <w:tcW w:w="2880" w:type="dxa"/>
          </w:tcPr>
          <w:p w14:paraId="7DF8005B" w14:textId="77777777" w:rsidR="00AA054F" w:rsidRDefault="00000000">
            <w:r>
              <w:t>smoker</w:t>
            </w:r>
          </w:p>
        </w:tc>
        <w:tc>
          <w:tcPr>
            <w:tcW w:w="2880" w:type="dxa"/>
          </w:tcPr>
          <w:p w14:paraId="2E328DD5" w14:textId="77777777" w:rsidR="00AA054F" w:rsidRDefault="00000000">
            <w:r>
              <w:t>yes, no</w:t>
            </w:r>
          </w:p>
        </w:tc>
        <w:tc>
          <w:tcPr>
            <w:tcW w:w="2880" w:type="dxa"/>
          </w:tcPr>
          <w:p w14:paraId="6477F812" w14:textId="77777777" w:rsidR="00AA054F" w:rsidRDefault="00000000">
            <w:r>
              <w:t>→ smoker_yes, smoker_no</w:t>
            </w:r>
          </w:p>
        </w:tc>
      </w:tr>
    </w:tbl>
    <w:p w14:paraId="3FF493CF" w14:textId="77777777" w:rsidR="00AA054F" w:rsidRDefault="00000000">
      <w:r>
        <w:lastRenderedPageBreak/>
        <w:t>Most ML algorithms need numerical input, so we convert these using One-Hot Encoding to avoid bias or incorrect assumptions.</w:t>
      </w:r>
    </w:p>
    <w:p w14:paraId="24D74212" w14:textId="77777777" w:rsidR="00AA054F" w:rsidRDefault="00000000">
      <w:pPr>
        <w:pStyle w:val="Heading1"/>
      </w:pPr>
      <w:r>
        <w:t>5️⃣ Model Building Workflow</w:t>
      </w:r>
    </w:p>
    <w:p w14:paraId="710E6628" w14:textId="77777777" w:rsidR="00AA054F" w:rsidRDefault="00000000">
      <w:r>
        <w:t>Step 1: Load and explore the dataset</w:t>
      </w:r>
      <w:r>
        <w:br/>
        <w:t>Step 2: Preprocess data (e.g., one-hot encode, scaling if needed)</w:t>
      </w:r>
      <w:r>
        <w:br/>
        <w:t>Step 3: Split into features (X) and target (y)</w:t>
      </w:r>
      <w:r>
        <w:br/>
        <w:t>Step 4: Train/test split</w:t>
      </w:r>
      <w:r>
        <w:br/>
        <w:t>Step 5: Train various regression models</w:t>
      </w:r>
      <w:r>
        <w:br/>
        <w:t>Step 6: Evaluate each using R² score</w:t>
      </w:r>
      <w:r>
        <w:br/>
        <w:t>Step 7: Choose and save the best model</w:t>
      </w:r>
      <w:r>
        <w:br/>
      </w:r>
    </w:p>
    <w:p w14:paraId="50720085" w14:textId="60AF2CA3" w:rsidR="00AA054F" w:rsidRDefault="00000000">
      <w:r>
        <w:t>🧠 Code Repository:</w:t>
      </w:r>
      <w:r>
        <w:br/>
        <w:t xml:space="preserve">🔗 GitHub - Assignment_Regression: </w:t>
      </w:r>
      <w:hyperlink r:id="rId6" w:history="1">
        <w:r w:rsidR="00295361" w:rsidRPr="00D4750F">
          <w:rPr>
            <w:rStyle w:val="Hyperlink"/>
          </w:rPr>
          <w:t>https://github.com/Marudhanayagam4/Assignment_Regression</w:t>
        </w:r>
      </w:hyperlink>
    </w:p>
    <w:p w14:paraId="5089A190" w14:textId="5D8A4AA9" w:rsidR="00295361" w:rsidRDefault="00295361">
      <w:r>
        <w:t>R² Score</w:t>
      </w:r>
      <w:r>
        <w:t xml:space="preserve"> Values:</w:t>
      </w:r>
    </w:p>
    <w:p w14:paraId="64F1CA48" w14:textId="3B5718EC" w:rsidR="00295361" w:rsidRDefault="00295361">
      <w:r>
        <w:t>Support Vector Machine:</w:t>
      </w:r>
    </w:p>
    <w:p w14:paraId="0537F9D5" w14:textId="15D4A9C2" w:rsidR="00295361" w:rsidRPr="00295361" w:rsidRDefault="00295361" w:rsidP="00295361">
      <w:r>
        <w:t>Before Standardization:</w:t>
      </w:r>
    </w:p>
    <w:p w14:paraId="4F7817C0" w14:textId="77777777" w:rsidR="00295361" w:rsidRDefault="00295361" w:rsidP="00295361"/>
    <w:p w14:paraId="4D340381" w14:textId="77777777" w:rsidR="00295361" w:rsidRDefault="00295361" w:rsidP="00295361">
      <w:r>
        <w:object w:dxaOrig="7597" w:dyaOrig="3804" w14:anchorId="17A08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230.25pt" o:ole="">
            <v:imagedata r:id="rId7" o:title=""/>
          </v:shape>
          <o:OLEObject Type="Embed" ProgID="Excel.Sheet.12" ShapeID="_x0000_i1025" DrawAspect="Content" ObjectID="_1805649580" r:id="rId8"/>
        </w:object>
      </w:r>
    </w:p>
    <w:p w14:paraId="66FAF417" w14:textId="77777777" w:rsidR="00295361" w:rsidRDefault="00295361" w:rsidP="00295361"/>
    <w:p w14:paraId="0ED4B54A" w14:textId="77777777" w:rsidR="00295361" w:rsidRDefault="00295361" w:rsidP="00295361">
      <w:pPr>
        <w:rPr>
          <w:b/>
          <w:bCs/>
          <w:sz w:val="24"/>
          <w:szCs w:val="24"/>
        </w:rPr>
      </w:pPr>
    </w:p>
    <w:p w14:paraId="33CB80B1" w14:textId="77777777" w:rsidR="00295361" w:rsidRDefault="00295361" w:rsidP="00295361">
      <w:pPr>
        <w:rPr>
          <w:b/>
          <w:bCs/>
          <w:sz w:val="24"/>
          <w:szCs w:val="24"/>
        </w:rPr>
      </w:pPr>
    </w:p>
    <w:p w14:paraId="00DE5FB6" w14:textId="0E7830FE" w:rsidR="00295361" w:rsidRDefault="00295361" w:rsidP="00295361">
      <w:pPr>
        <w:rPr>
          <w:b/>
          <w:bCs/>
          <w:sz w:val="24"/>
          <w:szCs w:val="24"/>
        </w:rPr>
      </w:pPr>
      <w:r w:rsidRPr="002A5622">
        <w:rPr>
          <w:b/>
          <w:bCs/>
          <w:sz w:val="24"/>
          <w:szCs w:val="24"/>
        </w:rPr>
        <w:t>After Standardization:</w:t>
      </w:r>
    </w:p>
    <w:p w14:paraId="6D881C5A" w14:textId="77777777" w:rsidR="00295361" w:rsidRPr="002A5622" w:rsidRDefault="00295361" w:rsidP="00295361">
      <w:pPr>
        <w:rPr>
          <w:b/>
          <w:bCs/>
          <w:sz w:val="24"/>
          <w:szCs w:val="24"/>
        </w:rPr>
      </w:pPr>
    </w:p>
    <w:p w14:paraId="15CB1A2B" w14:textId="77777777" w:rsidR="00295361" w:rsidRDefault="00295361" w:rsidP="00295361"/>
    <w:p w14:paraId="2BB7A3E9" w14:textId="77777777" w:rsidR="00295361" w:rsidRDefault="00295361" w:rsidP="00295361">
      <w:r>
        <w:object w:dxaOrig="7597" w:dyaOrig="3804" w14:anchorId="7413248A">
          <v:shape id="_x0000_i1027" type="#_x0000_t75" style="width:458.25pt;height:230.25pt" o:ole="">
            <v:imagedata r:id="rId9" o:title=""/>
          </v:shape>
          <o:OLEObject Type="Embed" ProgID="Excel.Sheet.12" ShapeID="_x0000_i1027" DrawAspect="Content" ObjectID="_1805649581" r:id="rId10"/>
        </w:object>
      </w:r>
    </w:p>
    <w:p w14:paraId="53D88B4C" w14:textId="77777777" w:rsidR="00295361" w:rsidRDefault="00295361" w:rsidP="00295361">
      <w:pPr>
        <w:rPr>
          <w:b/>
          <w:bCs/>
          <w:sz w:val="32"/>
          <w:szCs w:val="32"/>
        </w:rPr>
      </w:pPr>
    </w:p>
    <w:p w14:paraId="769842AF" w14:textId="77777777" w:rsidR="00295361" w:rsidRDefault="00295361" w:rsidP="00295361">
      <w:pPr>
        <w:rPr>
          <w:b/>
          <w:bCs/>
          <w:sz w:val="32"/>
          <w:szCs w:val="32"/>
        </w:rPr>
      </w:pPr>
    </w:p>
    <w:p w14:paraId="0F9EE59D" w14:textId="77777777" w:rsidR="00295361" w:rsidRDefault="00295361" w:rsidP="00295361">
      <w:pPr>
        <w:rPr>
          <w:b/>
          <w:bCs/>
          <w:sz w:val="32"/>
          <w:szCs w:val="32"/>
        </w:rPr>
      </w:pPr>
    </w:p>
    <w:p w14:paraId="43C148E5" w14:textId="77777777" w:rsidR="00295361" w:rsidRDefault="00295361" w:rsidP="00295361">
      <w:pPr>
        <w:rPr>
          <w:b/>
          <w:bCs/>
          <w:sz w:val="32"/>
          <w:szCs w:val="32"/>
        </w:rPr>
      </w:pPr>
    </w:p>
    <w:p w14:paraId="1742D9AD" w14:textId="77777777" w:rsidR="00295361" w:rsidRDefault="00295361" w:rsidP="00295361">
      <w:pPr>
        <w:rPr>
          <w:b/>
          <w:bCs/>
          <w:sz w:val="32"/>
          <w:szCs w:val="32"/>
        </w:rPr>
      </w:pPr>
    </w:p>
    <w:p w14:paraId="3C94F4A8" w14:textId="77777777" w:rsidR="00295361" w:rsidRDefault="00295361" w:rsidP="00295361">
      <w:pPr>
        <w:rPr>
          <w:b/>
          <w:bCs/>
          <w:sz w:val="32"/>
          <w:szCs w:val="32"/>
        </w:rPr>
      </w:pPr>
    </w:p>
    <w:p w14:paraId="2FE9167B" w14:textId="77777777" w:rsidR="00295361" w:rsidRDefault="00295361" w:rsidP="00295361">
      <w:pPr>
        <w:rPr>
          <w:b/>
          <w:bCs/>
          <w:sz w:val="32"/>
          <w:szCs w:val="32"/>
        </w:rPr>
      </w:pPr>
    </w:p>
    <w:p w14:paraId="360424A6" w14:textId="77777777" w:rsidR="00295361" w:rsidRDefault="00295361" w:rsidP="00295361">
      <w:pPr>
        <w:rPr>
          <w:b/>
          <w:bCs/>
          <w:sz w:val="32"/>
          <w:szCs w:val="32"/>
        </w:rPr>
      </w:pPr>
    </w:p>
    <w:p w14:paraId="6279D2AB" w14:textId="77777777" w:rsidR="00295361" w:rsidRDefault="00295361" w:rsidP="00295361">
      <w:pPr>
        <w:rPr>
          <w:b/>
          <w:bCs/>
          <w:sz w:val="32"/>
          <w:szCs w:val="32"/>
        </w:rPr>
      </w:pPr>
    </w:p>
    <w:p w14:paraId="1EF6B8DA" w14:textId="77777777" w:rsidR="00295361" w:rsidRDefault="00295361" w:rsidP="00295361">
      <w:pPr>
        <w:rPr>
          <w:b/>
          <w:bCs/>
          <w:sz w:val="32"/>
          <w:szCs w:val="32"/>
        </w:rPr>
      </w:pPr>
    </w:p>
    <w:p w14:paraId="74523416" w14:textId="77777777" w:rsidR="00295361" w:rsidRDefault="00295361" w:rsidP="00295361">
      <w:pPr>
        <w:rPr>
          <w:b/>
          <w:bCs/>
          <w:sz w:val="32"/>
          <w:szCs w:val="32"/>
        </w:rPr>
      </w:pPr>
    </w:p>
    <w:p w14:paraId="75F05149" w14:textId="7A1E37DE" w:rsidR="00295361" w:rsidRDefault="00295361" w:rsidP="00295361">
      <w:pPr>
        <w:rPr>
          <w:b/>
          <w:bCs/>
          <w:sz w:val="32"/>
          <w:szCs w:val="32"/>
        </w:rPr>
      </w:pPr>
      <w:r w:rsidRPr="002A5622">
        <w:rPr>
          <w:b/>
          <w:bCs/>
          <w:sz w:val="32"/>
          <w:szCs w:val="32"/>
        </w:rPr>
        <w:t>Decision Tree</w:t>
      </w:r>
    </w:p>
    <w:p w14:paraId="1F6B62AB" w14:textId="77777777" w:rsidR="00295361" w:rsidRPr="00794559" w:rsidRDefault="00295361" w:rsidP="00295361">
      <w:pPr>
        <w:rPr>
          <w:sz w:val="24"/>
          <w:szCs w:val="24"/>
        </w:rPr>
      </w:pPr>
    </w:p>
    <w:bookmarkStart w:id="0" w:name="_MON_1805645481"/>
    <w:bookmarkEnd w:id="0"/>
    <w:p w14:paraId="75B50B6A" w14:textId="77777777" w:rsidR="00295361" w:rsidRDefault="00295361" w:rsidP="00295361">
      <w:r>
        <w:object w:dxaOrig="9821" w:dyaOrig="7269" w14:anchorId="288E4B6D">
          <v:shape id="_x0000_i1029" type="#_x0000_t75" style="width:491.25pt;height:363.75pt" o:ole="">
            <v:imagedata r:id="rId11" o:title=""/>
          </v:shape>
          <o:OLEObject Type="Embed" ProgID="Excel.Sheet.12" ShapeID="_x0000_i1029" DrawAspect="Content" ObjectID="_1805649582" r:id="rId12"/>
        </w:object>
      </w:r>
    </w:p>
    <w:p w14:paraId="28097006" w14:textId="77777777" w:rsidR="00295361" w:rsidRDefault="00295361" w:rsidP="00295361"/>
    <w:p w14:paraId="656E7B26" w14:textId="77777777" w:rsidR="00295361" w:rsidRDefault="00295361" w:rsidP="00295361"/>
    <w:p w14:paraId="2D3984C9" w14:textId="77777777" w:rsidR="00295361" w:rsidRDefault="00295361" w:rsidP="00295361"/>
    <w:p w14:paraId="4B8D6FC1" w14:textId="77777777" w:rsidR="00295361" w:rsidRDefault="00295361" w:rsidP="00295361"/>
    <w:p w14:paraId="3A025209" w14:textId="77777777" w:rsidR="00295361" w:rsidRPr="002A5622" w:rsidRDefault="00295361" w:rsidP="00295361">
      <w:pPr>
        <w:rPr>
          <w:b/>
          <w:bCs/>
          <w:sz w:val="32"/>
          <w:szCs w:val="32"/>
        </w:rPr>
      </w:pPr>
      <w:r w:rsidRPr="002A5622">
        <w:rPr>
          <w:b/>
          <w:bCs/>
          <w:sz w:val="32"/>
          <w:szCs w:val="32"/>
        </w:rPr>
        <w:lastRenderedPageBreak/>
        <w:t>Random Forest</w:t>
      </w:r>
    </w:p>
    <w:p w14:paraId="0611FB9D" w14:textId="77777777" w:rsidR="00295361" w:rsidRDefault="00295361" w:rsidP="00295361"/>
    <w:p w14:paraId="7AEE6F6D" w14:textId="77777777" w:rsidR="00295361" w:rsidRDefault="00295361" w:rsidP="00295361">
      <w:r>
        <w:object w:dxaOrig="10030" w:dyaOrig="7284" w14:anchorId="7A0C03FF">
          <v:shape id="_x0000_i1037" type="#_x0000_t75" style="width:501.75pt;height:364.5pt" o:ole="">
            <v:imagedata r:id="rId13" o:title=""/>
          </v:shape>
          <o:OLEObject Type="Embed" ProgID="Excel.Sheet.12" ShapeID="_x0000_i1037" DrawAspect="Content" ObjectID="_1805649583" r:id="rId14"/>
        </w:object>
      </w:r>
    </w:p>
    <w:p w14:paraId="6BA61B09" w14:textId="77777777" w:rsidR="00295361" w:rsidRDefault="00295361" w:rsidP="00295361"/>
    <w:p w14:paraId="08FF79A2" w14:textId="77777777" w:rsidR="00295361" w:rsidRDefault="00295361" w:rsidP="00295361"/>
    <w:p w14:paraId="127813E4" w14:textId="77777777" w:rsidR="00295361" w:rsidRDefault="00295361"/>
    <w:p w14:paraId="50A08FE2" w14:textId="77777777" w:rsidR="00295361" w:rsidRDefault="00295361"/>
    <w:p w14:paraId="76BC85C4" w14:textId="77777777" w:rsidR="00295361" w:rsidRDefault="00295361"/>
    <w:p w14:paraId="4A7A29DB" w14:textId="77777777" w:rsidR="00295361" w:rsidRDefault="00295361"/>
    <w:p w14:paraId="73D38459" w14:textId="77777777" w:rsidR="00295361" w:rsidRDefault="00295361"/>
    <w:p w14:paraId="6DF829D0" w14:textId="77777777" w:rsidR="00295361" w:rsidRDefault="00295361"/>
    <w:p w14:paraId="2B8FF994" w14:textId="77777777" w:rsidR="00295361" w:rsidRDefault="00295361"/>
    <w:p w14:paraId="408ACF0D" w14:textId="77777777" w:rsidR="00AA054F" w:rsidRDefault="00000000">
      <w:pPr>
        <w:pStyle w:val="Heading1"/>
      </w:pPr>
      <w:r>
        <w:t>6️⃣ Model Evaluation (R² Score)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A054F" w14:paraId="0DA7370A" w14:textId="77777777">
        <w:tc>
          <w:tcPr>
            <w:tcW w:w="4320" w:type="dxa"/>
          </w:tcPr>
          <w:p w14:paraId="2835EC4F" w14:textId="77777777" w:rsidR="00AA054F" w:rsidRDefault="00000000">
            <w:r>
              <w:t>Algorithm</w:t>
            </w:r>
          </w:p>
        </w:tc>
        <w:tc>
          <w:tcPr>
            <w:tcW w:w="4320" w:type="dxa"/>
          </w:tcPr>
          <w:p w14:paraId="37B74A39" w14:textId="77777777" w:rsidR="00AA054F" w:rsidRDefault="00000000">
            <w:r>
              <w:t>R² Score</w:t>
            </w:r>
          </w:p>
        </w:tc>
      </w:tr>
      <w:tr w:rsidR="00AA054F" w14:paraId="543E225C" w14:textId="77777777">
        <w:tc>
          <w:tcPr>
            <w:tcW w:w="4320" w:type="dxa"/>
          </w:tcPr>
          <w:p w14:paraId="62F7354D" w14:textId="77777777" w:rsidR="00AA054F" w:rsidRDefault="00000000">
            <w:r>
              <w:t>Simple Linear Regression</w:t>
            </w:r>
          </w:p>
        </w:tc>
        <w:tc>
          <w:tcPr>
            <w:tcW w:w="4320" w:type="dxa"/>
          </w:tcPr>
          <w:p w14:paraId="40C4AD6E" w14:textId="77777777" w:rsidR="00AA054F" w:rsidRDefault="00000000">
            <w:r>
              <w:t>0.78</w:t>
            </w:r>
          </w:p>
        </w:tc>
      </w:tr>
      <w:tr w:rsidR="00AA054F" w14:paraId="1B6F4C06" w14:textId="77777777">
        <w:tc>
          <w:tcPr>
            <w:tcW w:w="4320" w:type="dxa"/>
          </w:tcPr>
          <w:p w14:paraId="6EB9159C" w14:textId="77777777" w:rsidR="00AA054F" w:rsidRDefault="00000000">
            <w:r>
              <w:t>Multiple Linear Regression</w:t>
            </w:r>
          </w:p>
        </w:tc>
        <w:tc>
          <w:tcPr>
            <w:tcW w:w="4320" w:type="dxa"/>
          </w:tcPr>
          <w:p w14:paraId="4D7EFAFB" w14:textId="77777777" w:rsidR="00AA054F" w:rsidRDefault="00000000">
            <w:r>
              <w:t>0.78</w:t>
            </w:r>
          </w:p>
        </w:tc>
      </w:tr>
      <w:tr w:rsidR="00AA054F" w14:paraId="4C44E0D4" w14:textId="77777777">
        <w:tc>
          <w:tcPr>
            <w:tcW w:w="4320" w:type="dxa"/>
          </w:tcPr>
          <w:p w14:paraId="17C437AE" w14:textId="77777777" w:rsidR="00AA054F" w:rsidRDefault="00000000">
            <w:r>
              <w:t>Support Vector Machine</w:t>
            </w:r>
          </w:p>
        </w:tc>
        <w:tc>
          <w:tcPr>
            <w:tcW w:w="4320" w:type="dxa"/>
          </w:tcPr>
          <w:p w14:paraId="5D98DC36" w14:textId="77777777" w:rsidR="00AA054F" w:rsidRDefault="00000000">
            <w:r>
              <w:t>0.85</w:t>
            </w:r>
          </w:p>
        </w:tc>
      </w:tr>
      <w:tr w:rsidR="00AA054F" w14:paraId="38621003" w14:textId="77777777">
        <w:tc>
          <w:tcPr>
            <w:tcW w:w="4320" w:type="dxa"/>
          </w:tcPr>
          <w:p w14:paraId="0971FD5C" w14:textId="77777777" w:rsidR="00AA054F" w:rsidRDefault="00000000">
            <w:r>
              <w:t>Decision Tree</w:t>
            </w:r>
          </w:p>
        </w:tc>
        <w:tc>
          <w:tcPr>
            <w:tcW w:w="4320" w:type="dxa"/>
          </w:tcPr>
          <w:p w14:paraId="75116BD0" w14:textId="77777777" w:rsidR="00AA054F" w:rsidRDefault="00000000">
            <w:r>
              <w:t>0.76</w:t>
            </w:r>
          </w:p>
        </w:tc>
      </w:tr>
      <w:tr w:rsidR="00AA054F" w14:paraId="6D30E983" w14:textId="77777777">
        <w:tc>
          <w:tcPr>
            <w:tcW w:w="4320" w:type="dxa"/>
          </w:tcPr>
          <w:p w14:paraId="250D09E6" w14:textId="77777777" w:rsidR="00AA054F" w:rsidRDefault="00000000">
            <w:r>
              <w:t>Random Forest</w:t>
            </w:r>
          </w:p>
        </w:tc>
        <w:tc>
          <w:tcPr>
            <w:tcW w:w="4320" w:type="dxa"/>
          </w:tcPr>
          <w:p w14:paraId="4244FBF1" w14:textId="77777777" w:rsidR="00295361" w:rsidRDefault="00000000">
            <w:r>
              <w:t>0.87 ✅</w:t>
            </w:r>
          </w:p>
          <w:p w14:paraId="004188FC" w14:textId="7F7ABDFD" w:rsidR="00295361" w:rsidRDefault="00295361"/>
        </w:tc>
      </w:tr>
    </w:tbl>
    <w:p w14:paraId="087B28C0" w14:textId="77777777" w:rsidR="00AA054F" w:rsidRDefault="00000000">
      <w:pPr>
        <w:pStyle w:val="Heading1"/>
      </w:pPr>
      <w:r>
        <w:t>7️⃣ Best Model: Random Forest Regression</w:t>
      </w:r>
    </w:p>
    <w:p w14:paraId="77D70DA9" w14:textId="77777777" w:rsidR="00AA054F" w:rsidRDefault="00000000">
      <w:r>
        <w:t>✅ Why Random Forest?</w:t>
      </w:r>
    </w:p>
    <w:p w14:paraId="10340A47" w14:textId="77777777" w:rsidR="00AA054F" w:rsidRDefault="00000000">
      <w:r>
        <w:t>- Highest R² Score (0.87) – Predicts most accurately</w:t>
      </w:r>
      <w:r>
        <w:br/>
        <w:t>- Stable – Uses ensemble of trees, reducing overfitting</w:t>
      </w:r>
      <w:r>
        <w:br/>
        <w:t>- Handles Non-Linearity – Captures complex patterns well</w:t>
      </w:r>
      <w:r>
        <w:br/>
        <w:t>- Robust – Lower variance compared to a single decision tree</w:t>
      </w:r>
    </w:p>
    <w:p w14:paraId="6CEFD8B3" w14:textId="77777777" w:rsidR="00295361" w:rsidRDefault="00295361"/>
    <w:p w14:paraId="377AFF44" w14:textId="77777777" w:rsidR="00AA054F" w:rsidRDefault="00000000">
      <w:r>
        <w:t>🔚 Final Conclusion:</w:t>
      </w:r>
    </w:p>
    <w:p w14:paraId="049F9365" w14:textId="77777777" w:rsidR="00AA054F" w:rsidRDefault="00000000">
      <w:r w:rsidRPr="00295361">
        <w:rPr>
          <w:b/>
          <w:bCs/>
        </w:rPr>
        <w:t>Random Forest</w:t>
      </w:r>
      <w:r>
        <w:t xml:space="preserve"> is the most suitable model for this problem.</w:t>
      </w:r>
      <w:r>
        <w:br/>
        <w:t xml:space="preserve">It explains </w:t>
      </w:r>
      <w:r w:rsidRPr="00295361">
        <w:rPr>
          <w:b/>
          <w:bCs/>
        </w:rPr>
        <w:t>87% of the variability in insurance charges</w:t>
      </w:r>
      <w:r>
        <w:t>, offering high accuracy and reliability.</w:t>
      </w:r>
    </w:p>
    <w:sectPr w:rsidR="00AA05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294734">
    <w:abstractNumId w:val="8"/>
  </w:num>
  <w:num w:numId="2" w16cid:durableId="1213467751">
    <w:abstractNumId w:val="6"/>
  </w:num>
  <w:num w:numId="3" w16cid:durableId="723525899">
    <w:abstractNumId w:val="5"/>
  </w:num>
  <w:num w:numId="4" w16cid:durableId="1287934149">
    <w:abstractNumId w:val="4"/>
  </w:num>
  <w:num w:numId="5" w16cid:durableId="869802036">
    <w:abstractNumId w:val="7"/>
  </w:num>
  <w:num w:numId="6" w16cid:durableId="1702364118">
    <w:abstractNumId w:val="3"/>
  </w:num>
  <w:num w:numId="7" w16cid:durableId="1399595173">
    <w:abstractNumId w:val="2"/>
  </w:num>
  <w:num w:numId="8" w16cid:durableId="1201085792">
    <w:abstractNumId w:val="1"/>
  </w:num>
  <w:num w:numId="9" w16cid:durableId="26512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5361"/>
    <w:rsid w:val="0029639D"/>
    <w:rsid w:val="00326F90"/>
    <w:rsid w:val="0051655A"/>
    <w:rsid w:val="005906BF"/>
    <w:rsid w:val="00AA05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E4E67"/>
  <w14:defaultImageDpi w14:val="300"/>
  <w15:docId w15:val="{39EFAEE2-C429-4A45-BB3C-0B0BCAF0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953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udhanayagam4/Assignment_Regression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Marudha nayagam M</cp:lastModifiedBy>
  <cp:revision>2</cp:revision>
  <dcterms:created xsi:type="dcterms:W3CDTF">2025-04-08T15:02:00Z</dcterms:created>
  <dcterms:modified xsi:type="dcterms:W3CDTF">2025-04-08T15:02:00Z</dcterms:modified>
  <cp:category/>
</cp:coreProperties>
</file>